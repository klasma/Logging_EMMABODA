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60730-2022 i Emmaboda kommun</w:t>
      </w:r>
    </w:p>
    <w:p>
      <w:r>
        <w:t>Detta dokument behandlar höga naturvärden i avverkningsamälan A 60730-2022 i Emmaboda kommun. Denna avverkningsanmälan inkom 2022-12-18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gropticka (NT), blåmossa (S), grovticka (S), kornknutmossa (S) och vanlig padda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60730-2022.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6261075, E 537423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