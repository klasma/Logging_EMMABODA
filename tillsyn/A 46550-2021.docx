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46550-2021 i Emmaboda kommun</w:t>
      </w:r>
    </w:p>
    <w:p>
      <w:r>
        <w:t>Detta dokument behandlar höga naturvärden i avverkningsamälan A 46550-2021 i Emmaboda kommun. Denna avverkningsanmälan inkom 2021-09-06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6550-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6261810, E 522327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